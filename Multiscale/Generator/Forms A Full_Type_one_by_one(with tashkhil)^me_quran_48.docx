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me_quran" w:hAnsi="me_quran"/>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