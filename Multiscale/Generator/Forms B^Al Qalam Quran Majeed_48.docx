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est"/>
      </w:pPr>
      <w:r>
        <w:t xml:space="preserve">ء     أ     إ     ا     ﺄ     ﺈ     ﺎ     </w:t>
      </w:r>
    </w:p>
    <w:p>
      <w:pPr>
        <w:pStyle w:val="Test"/>
      </w:pPr>
      <w:r>
        <w:t xml:space="preserve">ب     ﺑ     ﺒ     ﺐ     </w:t>
      </w:r>
    </w:p>
    <w:p>
      <w:pPr>
        <w:pStyle w:val="Test"/>
      </w:pPr>
      <w:r>
        <w:t xml:space="preserve">ت     ة     ﺗ     ﺘ     ﺔ     ﺖ     </w:t>
      </w:r>
    </w:p>
    <w:p>
      <w:pPr>
        <w:pStyle w:val="Test"/>
      </w:pPr>
      <w:r>
        <w:t xml:space="preserve">ث     ﺛ     ﺜ     ﺚ     </w:t>
      </w:r>
    </w:p>
    <w:p>
      <w:pPr>
        <w:pStyle w:val="Test"/>
      </w:pPr>
      <w:r>
        <w:t xml:space="preserve">ج     ﺟ     ﺠ     ﺞ     </w:t>
      </w:r>
    </w:p>
    <w:p>
      <w:pPr>
        <w:pStyle w:val="Test"/>
      </w:pPr>
      <w:r>
        <w:t xml:space="preserve">ح     ﺣ     ﺤ     ﺢ     </w:t>
      </w:r>
    </w:p>
    <w:p>
      <w:pPr>
        <w:pStyle w:val="Test"/>
      </w:pPr>
      <w:r>
        <w:t xml:space="preserve">خ     ﺧ     ﺨ     ﺦ     </w:t>
      </w:r>
    </w:p>
    <w:p>
      <w:pPr>
        <w:pStyle w:val="Test"/>
      </w:pPr>
      <w:r>
        <w:t xml:space="preserve">د     ﺪ     </w:t>
      </w:r>
    </w:p>
    <w:p>
      <w:pPr>
        <w:pStyle w:val="Test"/>
      </w:pPr>
      <w:r>
        <w:t xml:space="preserve">ذ     ﺬ     </w:t>
      </w:r>
    </w:p>
    <w:p>
      <w:pPr>
        <w:pStyle w:val="Test"/>
      </w:pPr>
      <w:r>
        <w:t xml:space="preserve">ر     ﺮ     </w:t>
      </w:r>
    </w:p>
    <w:p>
      <w:pPr>
        <w:pStyle w:val="Test"/>
      </w:pPr>
      <w:r>
        <w:t xml:space="preserve">ز     ﺰ     </w:t>
      </w:r>
    </w:p>
    <w:p>
      <w:pPr>
        <w:pStyle w:val="Test"/>
      </w:pPr>
      <w:r>
        <w:t xml:space="preserve">س     ﺳ     ﺴ     ﺲ     </w:t>
      </w:r>
    </w:p>
    <w:p>
      <w:pPr>
        <w:pStyle w:val="Test"/>
      </w:pPr>
      <w:r>
        <w:t xml:space="preserve">ش     ﺷ     ﺸ     ﺶ     </w:t>
      </w:r>
    </w:p>
    <w:p>
      <w:pPr>
        <w:pStyle w:val="Test"/>
      </w:pPr>
      <w:r>
        <w:t xml:space="preserve">ص     ﺻ     ﺼ     ﺺ     </w:t>
      </w:r>
    </w:p>
    <w:p>
      <w:pPr>
        <w:pStyle w:val="Test"/>
      </w:pPr>
      <w:r>
        <w:t xml:space="preserve">ض     ﺿ     ﻀ     ﺾ     </w:t>
      </w:r>
    </w:p>
    <w:p>
      <w:pPr>
        <w:pStyle w:val="Test"/>
      </w:pPr>
      <w:r>
        <w:t xml:space="preserve">ط     ﻃ     ﻄ     ﻂ     </w:t>
      </w:r>
    </w:p>
    <w:p>
      <w:pPr>
        <w:pStyle w:val="Test"/>
      </w:pPr>
      <w:r>
        <w:t xml:space="preserve">ظ     ﻇ     ﻈ     ﻆ     </w:t>
      </w:r>
    </w:p>
    <w:p>
      <w:pPr>
        <w:pStyle w:val="Test"/>
      </w:pPr>
      <w:r>
        <w:t xml:space="preserve">ع     ﻋ     ﻌ     ﻊ     </w:t>
      </w:r>
    </w:p>
    <w:p>
      <w:pPr>
        <w:pStyle w:val="Test"/>
      </w:pPr>
      <w:r>
        <w:t xml:space="preserve">غ     ﻏ     ﻐ     ﻎ     </w:t>
      </w:r>
    </w:p>
    <w:p>
      <w:pPr>
        <w:pStyle w:val="Test"/>
      </w:pPr>
      <w:r>
        <w:t xml:space="preserve">ف     ﻓ     ﻔ     ﻒ     </w:t>
      </w:r>
    </w:p>
    <w:p>
      <w:pPr>
        <w:pStyle w:val="Test"/>
      </w:pPr>
      <w:r>
        <w:t xml:space="preserve">ق     ﻗ     ﻘ     ﻖ     </w:t>
      </w:r>
    </w:p>
    <w:p>
      <w:pPr>
        <w:pStyle w:val="Test"/>
      </w:pPr>
      <w:r>
        <w:t xml:space="preserve">ك     ﻛ     ﻜ     ﻚ     </w:t>
      </w:r>
    </w:p>
    <w:p>
      <w:pPr>
        <w:pStyle w:val="Test"/>
      </w:pPr>
      <w:r>
        <w:t xml:space="preserve">ل     ﻻ     ﻟ     ﻠ     ﻞ     ﻼ     </w:t>
      </w:r>
    </w:p>
    <w:p>
      <w:pPr>
        <w:pStyle w:val="Test"/>
      </w:pPr>
      <w:r>
        <w:t xml:space="preserve">م     ﻣ     ﻤ     ﻢ     </w:t>
      </w:r>
    </w:p>
    <w:p>
      <w:pPr>
        <w:pStyle w:val="Test"/>
      </w:pPr>
      <w:r>
        <w:t xml:space="preserve">ن     ﻧ     ﻨ     ﻦ     </w:t>
      </w:r>
    </w:p>
    <w:p>
      <w:pPr>
        <w:pStyle w:val="Test"/>
      </w:pPr>
      <w:r>
        <w:t xml:space="preserve">ه     ﻫ     ﻬ     ﻪ     </w:t>
      </w:r>
    </w:p>
    <w:p>
      <w:pPr>
        <w:pStyle w:val="Test"/>
      </w:pPr>
      <w:r>
        <w:t xml:space="preserve">و     ﻮ     </w:t>
      </w:r>
    </w:p>
    <w:p>
      <w:pPr>
        <w:pStyle w:val="Test"/>
      </w:pPr>
      <w:r>
        <w:t xml:space="preserve">ى     ﻳ     ﻴ     ﻲ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est">
    <w:name w:val="Test"/>
    <w:rPr>
      <w:rFonts w:ascii="Al Qalam Quran Majeed" w:hAnsi="Al Qalam Quran Majeed"/>
      <w:sz w:val="9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