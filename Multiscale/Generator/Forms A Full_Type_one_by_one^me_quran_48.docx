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st"/>
      </w:pPr>
      <w:r>
        <w:t>ALEEF</w:t>
      </w:r>
    </w:p>
    <w:p>
      <w:pPr>
        <w:pStyle w:val="Test"/>
      </w:pPr>
      <w:r>
        <w:t xml:space="preserve">كا          ما          الله          اكبر          اكبر          مما          </w:t>
      </w:r>
    </w:p>
    <w:p>
      <w:pPr>
        <w:pStyle w:val="Test"/>
      </w:pPr>
      <w:r>
        <w:t>BEH</w:t>
      </w:r>
    </w:p>
    <w:p>
      <w:pPr>
        <w:pStyle w:val="Test"/>
      </w:pPr>
      <w:r>
        <w:t xml:space="preserve">بج          بح          بخ          بم          بي          ببي          ببر          ببز          ببم          ببن          بخا          بما          بها          بجا          بخا          ببما          ببها          ببحي          ببخي          اكبر          </w:t>
      </w:r>
    </w:p>
    <w:p>
      <w:pPr>
        <w:pStyle w:val="Test"/>
      </w:pPr>
      <w:r>
        <w:t>TEH</w:t>
      </w:r>
    </w:p>
    <w:p>
      <w:pPr>
        <w:pStyle w:val="Test"/>
      </w:pPr>
      <w:r>
        <w:t xml:space="preserve">تج          تح          تخ          تم          تي          تتر          تتز          تتم          تتن          تتي          تتحج          تتجي          تتخي          تتمي          تجا          تحا          تخا          تما          تها          تجما          تحجا          تحما          تخما          تمجا          تمحا          تمخا          تتما          تتها          </w:t>
      </w:r>
    </w:p>
    <w:p>
      <w:pPr>
        <w:pStyle w:val="Test"/>
      </w:pPr>
      <w:r>
        <w:t>THEH</w:t>
      </w:r>
    </w:p>
    <w:p>
      <w:pPr>
        <w:pStyle w:val="Test"/>
      </w:pPr>
      <w:r>
        <w:t xml:space="preserve">ثج          ثم          ثي          ثثر          ثثز          ثثم          ثثن          ثثي          ثما          ثثما          ثثها          </w:t>
      </w:r>
    </w:p>
    <w:p>
      <w:pPr>
        <w:pStyle w:val="Test"/>
      </w:pPr>
      <w:r>
        <w:t>JEEM</w:t>
      </w:r>
    </w:p>
    <w:p>
      <w:pPr>
        <w:pStyle w:val="Test"/>
      </w:pPr>
      <w:r>
        <w:t xml:space="preserve">جح          جم          جي          ججي          ججمح          ججحي          ججمي          جما          ججما          ججها          بج          بجا          تج          تتحج          تتجي          تجا          تجما          تحجا          تمجا          ثج          حج          ححجي          حجا          خج          خجا          سج          سجا          سحجا          سجحا          سسجا          سمجا          شج          ششج          ششجي          شجا          ششجا          ضج          ضجا          عج          ععجم          عجا          عجما          غج          غجا          فج          فجا          كج          كجا          لج          للجج          للجم          للجي          لجا          لججا          لجما          مج          ممجي          مجا          محجا          مجحا          مجما          مخجا          مجخا          نج          ننجم          ننجح          ننجي          نجا          نجما          نجحا          هج          هجا          همجا          يج          ييجي          يجا          </w:t>
      </w:r>
    </w:p>
    <w:p>
      <w:pPr>
        <w:pStyle w:val="Test"/>
      </w:pPr>
      <w:r>
        <w:t>HAH</w:t>
      </w:r>
    </w:p>
    <w:p>
      <w:pPr>
        <w:pStyle w:val="Test"/>
      </w:pPr>
      <w:r>
        <w:t xml:space="preserve">حج          حم          حي          ححي          ححمي          ححجي          حجا          حما          بح          ببحي          تح          تتحج          تحا          تحجا          تحما          تمحا          جح          ججمح          ججحي          خح          سح          سسمح          سحا          سحجا          سجحا          سمحا          سسحا          شح          ششح          ششحم          ششحي          شحا          شحما          ششحا          صح          صصحح          صصحي          صحا          صححا          ضح          ضضحى          ضضحي          ضحا          طح          ططمح          طحا          طمحا          فح          فحا          قح          ققمح          قحا          قمحا          كح          كحا          لح          للمح          للحم          للحي          لحا          لمحا          لحما          مح          محمد          ممحي          محا          محجا          محما          مجحا          نح          ننحي          ننجح          نحا          نحما          نجحا          يح          ييحي          يحا          </w:t>
      </w:r>
    </w:p>
    <w:p>
      <w:pPr>
        <w:pStyle w:val="Test"/>
      </w:pPr>
      <w:r>
        <w:t>KHAH</w:t>
      </w:r>
    </w:p>
    <w:p>
      <w:pPr>
        <w:pStyle w:val="Test"/>
      </w:pPr>
      <w:r>
        <w:t xml:space="preserve">خح          خم          خج          خي          خجا          خما          خيا          بخ          بخا          بخا          ببخي          تخ          تتخي          تخا          تخما          تمخا          سخ          سسخي          سخا          سسخا          شخ          ششخ          ششمخ          شخا          شمخا          ششخا          صخا          ضخ          ضضخم          ضخا          فخ          ففخم          فخا          فخما          كخ          كخا          لخ          للخم          لخا          لخما          مخ          ممخي          مخا          مخجا          مخما          مجخا          نخ          نخا          يخ          يخا          </w:t>
      </w:r>
    </w:p>
    <w:p>
      <w:pPr>
        <w:pStyle w:val="Test"/>
      </w:pPr>
      <w:r>
        <w:t>SEEN</w:t>
      </w:r>
    </w:p>
    <w:p>
      <w:pPr>
        <w:pStyle w:val="Test"/>
      </w:pPr>
      <w:r>
        <w:t xml:space="preserve">سج          سح          سخ          سر          سم          سي          سسر          سسي          سسمح          سسمم          سسخي          سجا          سحا          سخا          سما          سها          سحجا          سجحا          سمحا          سمجا          سمما          سسما          سسها          سسجا          سسحا          سسخا          </w:t>
      </w:r>
    </w:p>
    <w:p>
      <w:pPr>
        <w:pStyle w:val="Test"/>
      </w:pPr>
      <w:r>
        <w:t>SHEEN</w:t>
      </w:r>
    </w:p>
    <w:p>
      <w:pPr>
        <w:pStyle w:val="Test"/>
      </w:pPr>
      <w:r>
        <w:t xml:space="preserve">شج          شح          شخ          شر          شم          شي          ششج          ششح          ششخ          ششم          ششر          ششي          ششحم          ششجي          ششمخ          ششمم          ششحي          شجا          شحا          شخا          شما          شها          شحما          شمخا          شمما          ششما          ششها          ششجا          ششحا          ششخا          </w:t>
      </w:r>
    </w:p>
    <w:p>
      <w:pPr>
        <w:pStyle w:val="Test"/>
      </w:pPr>
      <w:r>
        <w:t>SAD</w:t>
      </w:r>
    </w:p>
    <w:p>
      <w:pPr>
        <w:pStyle w:val="Test"/>
      </w:pPr>
      <w:r>
        <w:t xml:space="preserve">صح          صم          صي          صر          صلعم          صلى          صصر          صصي          صصحح          صصمم          صصحي          صحا          صخا          صما          صححا          صمما          </w:t>
      </w:r>
    </w:p>
    <w:p>
      <w:pPr>
        <w:pStyle w:val="Test"/>
      </w:pPr>
      <w:r>
        <w:t>DAD</w:t>
      </w:r>
    </w:p>
    <w:p>
      <w:pPr>
        <w:pStyle w:val="Test"/>
      </w:pPr>
      <w:r>
        <w:t xml:space="preserve">ضج          ضح          ضخ          ضم          ضي          ضر          ضضي          ضضر          ضضحى          ضضخم          ضضحي          ضجا          ضحا          ضخا          ضما          ضخما          </w:t>
      </w:r>
    </w:p>
    <w:p>
      <w:pPr>
        <w:pStyle w:val="Test"/>
      </w:pPr>
      <w:r>
        <w:t>TAH</w:t>
      </w:r>
    </w:p>
    <w:p>
      <w:pPr>
        <w:pStyle w:val="Test"/>
      </w:pPr>
      <w:r>
        <w:t xml:space="preserve">طح          طم          طي          ططي          ططمح          ططمي          طحا          طما          طمحا          طمما          ططما          </w:t>
      </w:r>
    </w:p>
    <w:p>
      <w:pPr>
        <w:pStyle w:val="Test"/>
      </w:pPr>
      <w:r>
        <w:t>ZAH</w:t>
      </w:r>
    </w:p>
    <w:p>
      <w:pPr>
        <w:pStyle w:val="Test"/>
      </w:pPr>
      <w:r>
        <w:t xml:space="preserve">ظم          ظما          ظظما          </w:t>
      </w:r>
    </w:p>
    <w:p>
      <w:pPr>
        <w:pStyle w:val="Test"/>
      </w:pPr>
      <w:r>
        <w:t>AIN</w:t>
      </w:r>
    </w:p>
    <w:p>
      <w:pPr>
        <w:pStyle w:val="Test"/>
      </w:pPr>
      <w:r>
        <w:t xml:space="preserve">عج          عم          عي          عليه          ععي          ععجم          ععمم          ععمي          عجا          عما          عمما          عجما          </w:t>
      </w:r>
    </w:p>
    <w:p>
      <w:pPr>
        <w:pStyle w:val="Test"/>
      </w:pPr>
      <w:r>
        <w:t>GHAIN</w:t>
      </w:r>
    </w:p>
    <w:p>
      <w:pPr>
        <w:pStyle w:val="Test"/>
      </w:pPr>
      <w:r>
        <w:t xml:space="preserve">غج          غم          غي          غغي          غغمم          غغمي          غجا          غما          </w:t>
      </w:r>
    </w:p>
    <w:p>
      <w:pPr>
        <w:pStyle w:val="Test"/>
      </w:pPr>
      <w:r>
        <w:t>FEH</w:t>
      </w:r>
    </w:p>
    <w:p>
      <w:pPr>
        <w:pStyle w:val="Test"/>
      </w:pPr>
      <w:r>
        <w:t xml:space="preserve">فج          فح          فخ          فم          في          ففي          ففخم          ففمي          فجا          فحا          فخا          فما          فخما          </w:t>
      </w:r>
    </w:p>
    <w:p>
      <w:pPr>
        <w:pStyle w:val="Test"/>
      </w:pPr>
      <w:r>
        <w:t>QAF</w:t>
      </w:r>
    </w:p>
    <w:p>
      <w:pPr>
        <w:pStyle w:val="Test"/>
      </w:pPr>
      <w:r>
        <w:t xml:space="preserve">قح          قم          قي          ققي          ققمح          ققمم          ققمي          قحا          قما          قمحا          </w:t>
      </w:r>
    </w:p>
    <w:p>
      <w:pPr>
        <w:pStyle w:val="Test"/>
      </w:pPr>
      <w:r>
        <w:t>KAF</w:t>
      </w:r>
    </w:p>
    <w:p>
      <w:pPr>
        <w:pStyle w:val="Test"/>
      </w:pPr>
      <w:r>
        <w:t xml:space="preserve">كأ          كج          كح          كخ          كل          كم          كي          ككأ          ككل          ككم          ككي          ككمم          ككمي          كجا          كحا          كخا          كما          كلا          كمما          ككلا          ككما          اكبر          كا          </w:t>
      </w:r>
    </w:p>
    <w:p>
      <w:pPr>
        <w:pStyle w:val="Test"/>
      </w:pPr>
      <w:r>
        <w:t>LAM</w:t>
      </w:r>
    </w:p>
    <w:p>
      <w:pPr>
        <w:pStyle w:val="Test"/>
      </w:pPr>
      <w:r>
        <w:t xml:space="preserve">لج          لح          لخ          لم          لي          للم          للي          للجج          للخم          للمح          للحم          للحي          للجم          للجي          للمي          لجا          لحا          لخا          لما          لها          لججا          لخما          لمحا          لحما          لجما          للما          الله          صلعم          صلى          عليه          كل          ككل          كلا          ككلا          </w:t>
      </w:r>
    </w:p>
    <w:p>
      <w:pPr>
        <w:pStyle w:val="Test"/>
      </w:pPr>
      <w:r>
        <w:t>MEEM</w:t>
      </w:r>
    </w:p>
    <w:p>
      <w:pPr>
        <w:pStyle w:val="Test"/>
      </w:pPr>
      <w:r>
        <w:t xml:space="preserve">مج          مح          مخ          مم          مي          محمد          مما          ممم          ممحي          مممي          ممخي          ممجي          مجا          محا          مخا          مما          محجا          محما          مجحا          مجما          مخجا          مخما          مجخا          ما          بم          ببم          بما          ببما          تم          تتم          تتمي          تما          تجما          تحما          تخما          تمجا          تمحا          تمخا          تتما          ثم          ثثم          ثما          ثثما          جم          ججمح          ججمي          جما          ججما          حم          ححمي          حما          سم          سسمح          سسمم          سما          سمحا          سمجا          سمما          سسما          شم          ششم          ششحم          ششمخ          ششمم          شما          شحما          شمخا          شمما          ششما          صم          صلعم          صصمم          صما          صمما          ضم          ضضخم          ضما          ضخما          طم          ططمح          ططمي          طما          طمحا          طمما          ططما          ظم          ظما          ظظما          عم          ععجم          ععمم          ععمي          عما          عمما          عجما          غم          غغمم          غغمي          غما          فم          ففخم          ففمي          فما          فخما          قم          ققمح          ققمم          ققمي          قما          قمحا          كم          ككم          ككمم          ككمي          كما          كمما          ككما          لم          للم          للخم          للمح          للحم          للجم          للمي          لما          لخما          لمحا          لحما          لجما          للما          نم          ننم          ننجم          ننمي          نما          نحما          نجما          ننما          هم          هما          همجا          همما          يم          ييم          ييمي          ييمم          يما          يمما          ييما          </w:t>
      </w:r>
    </w:p>
    <w:p>
      <w:pPr>
        <w:pStyle w:val="Test"/>
      </w:pPr>
      <w:r>
        <w:t>NOON</w:t>
      </w:r>
    </w:p>
    <w:p>
      <w:pPr>
        <w:pStyle w:val="Test"/>
      </w:pPr>
      <w:r>
        <w:t xml:space="preserve">نج          نح          نخ          نم          ني          ننر          ننز          ننم          ننن          نني          ننجم          ننحي          ننجح          ننمي          ننجي          نجا          نحا          نخا          نما          نها          نحما          نجما          نجحا          ننما          ننها          ببن          تتن          ثثن          يين          </w:t>
      </w:r>
    </w:p>
    <w:p>
      <w:pPr>
        <w:pStyle w:val="Test"/>
      </w:pPr>
      <w:r>
        <w:t>HEH</w:t>
      </w:r>
    </w:p>
    <w:p>
      <w:pPr>
        <w:pStyle w:val="Test"/>
      </w:pPr>
      <w:r>
        <w:t xml:space="preserve">هج          هم          هي          هجا          هما          همجا          همما          الله          بها          ببها          تها          تتها          ثثها          ججها          سها          سسها          شها          ششها          عليه          لها          نها          ننها          يها          ييها          </w:t>
      </w:r>
    </w:p>
    <w:p>
      <w:pPr>
        <w:pStyle w:val="Test"/>
      </w:pPr>
      <w:r>
        <w:t>YEH</w:t>
      </w:r>
    </w:p>
    <w:p>
      <w:pPr>
        <w:pStyle w:val="Test"/>
      </w:pPr>
      <w:r>
        <w:t xml:space="preserve">يج          يح          يخ          يم          يي          يير          ييز          ييم          يين          ييي          ييجي          ييمي          ييمم          ييحي          يجا          يحا          يخا          يما          يها          يمما          ييما          ييها          بي          ببي          ببحي          ببخي          تي          تتي          تتجي          تتخي          تتمي          ثي          ثثي          جي          ججي          ججحي          ججمي          حي          ححي          ححمي          ححجي          خي          خيا          سي          سسي          سسخي          شي          ششي          ششجي          ششحي          صي          صصي          صصحي          ضي          ضضي          ضضحي          طي          ططي          ططمي          عي          عليه          ععي          ععمي          غي          غغي          غغمي          في          ففي          ففمي          قي          ققي          ققمي          كي          ككي          ككمي          لي          للي          للحي          للجي          للمي          مي          ممحي          مممي          ممخي          ممجي          ني          نني          ننحي          ننمي          ننجي          هي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st">
    <w:name w:val="Test"/>
    <w:rPr>
      <w:rFonts w:ascii="me_quran" w:hAnsi="me_quran"/>
      <w:sz w:val="9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