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Al Qalam Quran Majeed" w:hAnsi="Al Qalam Quran Majeed"/>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