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noorehuda" w:hAnsi="noorehuda"/>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