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Amiri Quran" w:hAnsi="Amiri Quran"/>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