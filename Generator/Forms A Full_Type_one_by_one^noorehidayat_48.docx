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noorehidayat" w:hAnsi="noorehidayat"/>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