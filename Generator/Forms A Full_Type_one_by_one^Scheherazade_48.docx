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Scheherazade" w:hAnsi="Scheherazade"/>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