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Al-QuranAlKareem" w:hAnsi="Al-QuranAlKareem"/>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