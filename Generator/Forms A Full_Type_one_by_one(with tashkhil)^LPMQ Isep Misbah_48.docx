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est"/>
      </w:pPr>
      <w:r>
        <w:t>ALEEF</w:t>
      </w:r>
    </w:p>
    <w:p>
      <w:pPr>
        <w:pStyle w:val="Test"/>
      </w:pPr>
      <w:r>
        <w:t xml:space="preserve">كَاَ    مَاَ    اَلَلَهَ    اَكَبَرَ    اَكَبَرَ    مَمَاَ    </w:t>
      </w:r>
    </w:p>
    <w:p>
      <w:pPr>
        <w:pStyle w:val="Test"/>
      </w:pPr>
      <w:r>
        <w:t>BEH</w:t>
      </w:r>
    </w:p>
    <w:p>
      <w:pPr>
        <w:pStyle w:val="Test"/>
      </w:pPr>
      <w:r>
        <w:t xml:space="preserve">بَجَ    بَحَ    بَخَ    بَمَ    بَيَ    بَبَيَ    بَبَرَ    بَبَزَ    بَبَمَ    بَبَنَ    بَخَاَ    بَمَاَ    بَهَاَ    بَجَاَ    بَخَاَ    بَبَمَاَ    بَبَهَاَ    بَبَحَيَ    بَبَخَيَ    اَكَبَرَ    </w:t>
      </w:r>
    </w:p>
    <w:p>
      <w:pPr>
        <w:pStyle w:val="Test"/>
      </w:pPr>
      <w:r>
        <w:t>TEH</w:t>
      </w:r>
    </w:p>
    <w:p>
      <w:pPr>
        <w:pStyle w:val="Test"/>
      </w:pPr>
      <w:r>
        <w:t xml:space="preserve">تَجَ    تَحَ    تَخَ    تَمَ    تَيَ    تَتَرَ    تَتَزَ    تَتَمَ    تَتَنَ    تَتَيَ    تَتَحَجَ    تَتَجَيَ    تَتَخَيَ    تَتَمَيَ    تَجَاَ    تَحَاَ    تَخَاَ    تَمَاَ    تَهَاَ    تَجَمَاَ    تَحَجَاَ    تَحَمَاَ    تَخَمَاَ    تَمَجَاَ    تَمَحَاَ    تَمَخَاَ    تَتَمَاَ    تَتَهَاَ    </w:t>
      </w:r>
    </w:p>
    <w:p>
      <w:pPr>
        <w:pStyle w:val="Test"/>
      </w:pPr>
      <w:r>
        <w:t>THEH</w:t>
      </w:r>
    </w:p>
    <w:p>
      <w:pPr>
        <w:pStyle w:val="Test"/>
      </w:pPr>
      <w:r>
        <w:t xml:space="preserve">ثَجَ    ثَمَ    ثَيَ    ثَثَرَ    ثَثَزَ    ثَثَمَ    ثَثَنَ    ثَثَيَ    ثَمَاَ    ثَثَمَاَ    ثَثَهَاَ    </w:t>
      </w:r>
    </w:p>
    <w:p>
      <w:pPr>
        <w:pStyle w:val="Test"/>
      </w:pPr>
      <w:r>
        <w:t>JEEM</w:t>
      </w:r>
    </w:p>
    <w:p>
      <w:pPr>
        <w:pStyle w:val="Test"/>
      </w:pPr>
      <w:r>
        <w:t xml:space="preserve">جَحَ    جَمَ    جَيَ    جَجَيَ    جَجَمَحَ    جَجَحَيَ    جَجَمَيَ    جَمَاَ    جَجَمَاَ    جَجَهَاَ    بَجَ    بَجَاَ    تَجَ    تَتَحَجَ    تَتَجَيَ    تَجَاَ    تَجَمَاَ    تَحَجَاَ    تَمَجَاَ    ثَجَ    حَجَ    حَحَجَيَ    حَجَاَ    خَجَ    خَجَاَ    سَجَ    سَجَاَ    سَحَجَاَ    سَجَحَاَ    سَسَجَاَ    سَمَجَاَ    شَجَ    شَشَجَ    شَشَجَيَ    شَجَاَ    شَشَجَاَ    ضَجَ    ضَجَاَ    عَجَ    عَعَجَمَ    عَجَاَ    عَجَمَاَ    غَجَ    غَجَاَ    فَجَ    فَجَاَ    كَجَ    كَجَاَ    لَجَ    لَلَجَجَ    لَلَجَمَ    لَلَجَيَ    لَجَاَ    لَجَجَاَ    لَجَمَاَ    مَجَ    مَمَجَيَ    مَجَاَ    مَحَجَاَ    مَجَحَاَ    مَجَمَاَ    مَخَجَاَ    مَجَخَاَ    نَجَ    نَنَجَمَ    نَنَجَحَ    نَنَجَيَ    نَجَاَ    نَجَمَاَ    نَجَحَاَ    هَجَ    هَجَاَ    هَمَجَاَ    يَجَ    يَيَجَيَ    يَجَاَ    </w:t>
      </w:r>
    </w:p>
    <w:p>
      <w:pPr>
        <w:pStyle w:val="Test"/>
      </w:pPr>
      <w:r>
        <w:t>HAH</w:t>
      </w:r>
    </w:p>
    <w:p>
      <w:pPr>
        <w:pStyle w:val="Test"/>
      </w:pPr>
      <w:r>
        <w:t xml:space="preserve">حَجَ    حَمَ    حَيَ    حَحَيَ    حَحَمَيَ    حَحَجَيَ    حَجَاَ    حَمَاَ    بَحَ    بَبَحَيَ    تَحَ    تَتَحَجَ    تَحَاَ    تَحَجَاَ    تَحَمَاَ    تَمَحَاَ    جَحَ    جَجَمَحَ    جَجَحَيَ    خَحَ    سَحَ    سَسَمَحَ    سَحَاَ    سَحَجَاَ    سَجَحَاَ    سَمَحَاَ    سَسَحَاَ    شَحَ    شَشَحَ    شَشَحَمَ    شَشَحَيَ    شَحَاَ    شَحَمَاَ    شَشَحَاَ    صَحَ    صَصَحَحَ    صَصَحَيَ    صَحَاَ    صَحَحَاَ    ضَحَ    ضَضَحَىَ    ضَضَحَيَ    ضَحَاَ    طَحَ    طَطَمَحَ    طَحَاَ    طَمَحَاَ    فَحَ    فَحَاَ    قَحَ    قَقَمَحَ    قَحَاَ    قَمَحَاَ    كَحَ    كَحَاَ    لَحَ    لَلَمَحَ    لَلَحَمَ    لَلَحَيَ    لَحَاَ    لَمَحَاَ    لَحَمَاَ    مَحَ    مَحَمَدَ    مَمَحَيَ    مَحَاَ    مَحَجَاَ    مَحَمَاَ    مَجَحَاَ    نَحَ    نَنَحَيَ    نَنَجَحَ    نَحَاَ    نَحَمَاَ    نَجَحَاَ    يَحَ    يَيَحَيَ    يَحَاَ    </w:t>
      </w:r>
    </w:p>
    <w:p>
      <w:pPr>
        <w:pStyle w:val="Test"/>
      </w:pPr>
      <w:r>
        <w:t>KHAH</w:t>
      </w:r>
    </w:p>
    <w:p>
      <w:pPr>
        <w:pStyle w:val="Test"/>
      </w:pPr>
      <w:r>
        <w:t xml:space="preserve">خَحَ    خَمَ    خَجَ    خَيَ    خَجَاَ    خَمَاَ    خَيَاَ    بَخَ    بَخَاَ    بَخَاَ    بَبَخَيَ    تَخَ    تَتَخَيَ    تَخَاَ    تَخَمَاَ    تَمَخَاَ    سَخَ    سَسَخَيَ    سَخَاَ    سَسَخَاَ    شَخَ    شَشَخَ    شَشَمَخَ    شَخَاَ    شَمَخَاَ    شَشَخَاَ    صَخَاَ    ضَخَ    ضَضَخَمَ    ضَخَاَ    فَخَ    فَفَخَمَ    فَخَاَ    فَخَمَاَ    كَخَ    كَخَاَ    لَخَ    لَلَخَمَ    لَخَاَ    لَخَمَاَ    مَخَ    مَمَخَيَ    مَخَاَ    مَخَجَاَ    مَخَمَاَ    مَجَخَاَ    نَخَ    نَخَاَ    يَخَ    يَخَاَ    </w:t>
      </w:r>
    </w:p>
    <w:p>
      <w:pPr>
        <w:pStyle w:val="Test"/>
      </w:pPr>
      <w:r>
        <w:t>SEEN</w:t>
      </w:r>
    </w:p>
    <w:p>
      <w:pPr>
        <w:pStyle w:val="Test"/>
      </w:pPr>
      <w:r>
        <w:t xml:space="preserve">سَجَ    سَحَ    سَخَ    سَرَ    سَمَ    سَيَ    سَسَرَ    سَسَيَ    سَسَمَحَ    سَسَمَمَ    سَسَخَيَ    سَجَاَ    سَحَاَ    سَخَاَ    سَمَاَ    سَهَاَ    سَحَجَاَ    سَجَحَاَ    سَمَحَاَ    سَمَجَاَ    سَمَمَاَ    سَسَمَاَ    سَسَهَاَ    سَسَجَاَ    سَسَحَاَ    سَسَخَاَ    </w:t>
      </w:r>
    </w:p>
    <w:p>
      <w:pPr>
        <w:pStyle w:val="Test"/>
      </w:pPr>
      <w:r>
        <w:t>SHEEN</w:t>
      </w:r>
    </w:p>
    <w:p>
      <w:pPr>
        <w:pStyle w:val="Test"/>
      </w:pPr>
      <w:r>
        <w:t xml:space="preserve">شَجَ    شَحَ    شَخَ    شَرَ    شَمَ    شَيَ    شَشَجَ    شَشَحَ    شَشَخَ    شَشَمَ    شَشَرَ    شَشَيَ    شَشَحَمَ    شَشَجَيَ    شَشَمَخَ    شَشَمَمَ    شَشَحَيَ    شَجَاَ    شَحَاَ    شَخَاَ    شَمَاَ    شَهَاَ    شَحَمَاَ    شَمَخَاَ    شَمَمَاَ    شَشَمَاَ    شَشَهَاَ    شَشَجَاَ    شَشَحَاَ    شَشَخَاَ    </w:t>
      </w:r>
    </w:p>
    <w:p>
      <w:pPr>
        <w:pStyle w:val="Test"/>
      </w:pPr>
      <w:r>
        <w:t>SAD</w:t>
      </w:r>
    </w:p>
    <w:p>
      <w:pPr>
        <w:pStyle w:val="Test"/>
      </w:pPr>
      <w:r>
        <w:t xml:space="preserve">صَحَ    صَمَ    صَيَ    صَرَ    صَلَعَمَ    صَلَىَ    صَصَرَ    صَصَيَ    صَصَحَحَ    صَصَمَمَ    صَصَحَيَ    صَحَاَ    صَخَاَ    صَمَاَ    صَحَحَاَ    صَمَمَاَ    </w:t>
      </w:r>
    </w:p>
    <w:p>
      <w:pPr>
        <w:pStyle w:val="Test"/>
      </w:pPr>
      <w:r>
        <w:t>DAD</w:t>
      </w:r>
    </w:p>
    <w:p>
      <w:pPr>
        <w:pStyle w:val="Test"/>
      </w:pPr>
      <w:r>
        <w:t xml:space="preserve">ضَجَ    ضَحَ    ضَخَ    ضَمَ    ضَيَ    ضَرَ    ضَضَيَ    ضَضَرَ    ضَضَحَىَ    ضَضَخَمَ    ضَضَحَيَ    ضَجَاَ    ضَحَاَ    ضَخَاَ    ضَمَاَ    ضَخَمَاَ    </w:t>
      </w:r>
    </w:p>
    <w:p>
      <w:pPr>
        <w:pStyle w:val="Test"/>
      </w:pPr>
      <w:r>
        <w:t>TAH</w:t>
      </w:r>
    </w:p>
    <w:p>
      <w:pPr>
        <w:pStyle w:val="Test"/>
      </w:pPr>
      <w:r>
        <w:t xml:space="preserve">طَحَ    طَمَ    طَيَ    طَطَيَ    طَطَمَحَ    طَطَمَيَ    طَحَاَ    طَمَاَ    طَمَحَاَ    طَمَمَاَ    طَطَمَاَ    </w:t>
      </w:r>
    </w:p>
    <w:p>
      <w:pPr>
        <w:pStyle w:val="Test"/>
      </w:pPr>
      <w:r>
        <w:t>ZAH</w:t>
      </w:r>
    </w:p>
    <w:p>
      <w:pPr>
        <w:pStyle w:val="Test"/>
      </w:pPr>
      <w:r>
        <w:t xml:space="preserve">ظَمَ    ظَمَاَ    ظَظَمَاَ    </w:t>
      </w:r>
    </w:p>
    <w:p>
      <w:pPr>
        <w:pStyle w:val="Test"/>
      </w:pPr>
      <w:r>
        <w:t>AIN</w:t>
      </w:r>
    </w:p>
    <w:p>
      <w:pPr>
        <w:pStyle w:val="Test"/>
      </w:pPr>
      <w:r>
        <w:t xml:space="preserve">عَجَ    عَمَ    عَيَ    عَلَيَهَ    عَعَيَ    عَعَجَمَ    عَعَمَمَ    عَعَمَيَ    عَجَاَ    عَمَاَ    عَمَمَاَ    عَجَمَاَ    </w:t>
      </w:r>
    </w:p>
    <w:p>
      <w:pPr>
        <w:pStyle w:val="Test"/>
      </w:pPr>
      <w:r>
        <w:t>GHAIN</w:t>
      </w:r>
    </w:p>
    <w:p>
      <w:pPr>
        <w:pStyle w:val="Test"/>
      </w:pPr>
      <w:r>
        <w:t xml:space="preserve">غَجَ    غَمَ    غَيَ    غَغَيَ    غَغَمَمَ    غَغَمَيَ    غَجَاَ    غَمَاَ    </w:t>
      </w:r>
    </w:p>
    <w:p>
      <w:pPr>
        <w:pStyle w:val="Test"/>
      </w:pPr>
      <w:r>
        <w:t>FEH</w:t>
      </w:r>
    </w:p>
    <w:p>
      <w:pPr>
        <w:pStyle w:val="Test"/>
      </w:pPr>
      <w:r>
        <w:t xml:space="preserve">فَجَ    فَحَ    فَخَ    فَمَ    فَيَ    فَفَيَ    فَفَخَمَ    فَفَمَيَ    فَجَاَ    فَحَاَ    فَخَاَ    فَمَاَ    فَخَمَاَ    </w:t>
      </w:r>
    </w:p>
    <w:p>
      <w:pPr>
        <w:pStyle w:val="Test"/>
      </w:pPr>
      <w:r>
        <w:t>QAF</w:t>
      </w:r>
    </w:p>
    <w:p>
      <w:pPr>
        <w:pStyle w:val="Test"/>
      </w:pPr>
      <w:r>
        <w:t xml:space="preserve">قَحَ    قَمَ    قَيَ    قَقَيَ    قَقَمَحَ    قَقَمَمَ    قَقَمَيَ    قَحَاَ    قَمَاَ    قَمَحَاَ    </w:t>
      </w:r>
    </w:p>
    <w:p>
      <w:pPr>
        <w:pStyle w:val="Test"/>
      </w:pPr>
      <w:r>
        <w:t>KAF</w:t>
      </w:r>
    </w:p>
    <w:p>
      <w:pPr>
        <w:pStyle w:val="Test"/>
      </w:pPr>
      <w:r>
        <w:t xml:space="preserve">كَأَ    كَجَ    كَحَ    كَخَ    كَلَ    كَمَ    كَيَ    كَكَأَ    كَكَلَ    كَكَمَ    كَكَيَ    كَكَمَمَ    كَكَمَيَ    كَجَاَ    كَحَاَ    كَخَاَ    كَمَاَ    كَلَاَ    كَمَمَاَ    كَكَلَاَ    كَكَمَاَ    اَكَبَرَ    كَاَ    </w:t>
      </w:r>
    </w:p>
    <w:p>
      <w:pPr>
        <w:pStyle w:val="Test"/>
      </w:pPr>
      <w:r>
        <w:t>LAM</w:t>
      </w:r>
    </w:p>
    <w:p>
      <w:pPr>
        <w:pStyle w:val="Test"/>
      </w:pPr>
      <w:r>
        <w:t xml:space="preserve">لَجَ    لَحَ    لَخَ    لَمَ    لَيَ    لَلَمَ    لَلَيَ    لَلَجَجَ    لَلَخَمَ    لَلَمَحَ    لَلَحَمَ    لَلَحَيَ    لَلَجَمَ    لَلَجَيَ    لَلَمَيَ    لَجَاَ    لَحَاَ    لَخَاَ    لَمَاَ    لَهَاَ    لَجَجَاَ    لَخَمَاَ    لَمَحَاَ    لَحَمَاَ    لَجَمَاَ    لَلَمَاَ    اَلَلَهَ    صَلَعَمَ    صَلَىَ    عَلَيَهَ    كَلَ    كَكَلَ    كَلَاَ    كَكَلَاَ    </w:t>
      </w:r>
    </w:p>
    <w:p>
      <w:pPr>
        <w:pStyle w:val="Test"/>
      </w:pPr>
      <w:r>
        <w:t>MEEM</w:t>
      </w:r>
    </w:p>
    <w:p>
      <w:pPr>
        <w:pStyle w:val="Test"/>
      </w:pPr>
      <w:r>
        <w:t xml:space="preserve">مَجَ    مَحَ    مَخَ    مَمَ    مَيَ    مَحَمَدَ    مَمَاَ    مَمَمَ    مَمَحَيَ    مَمَمَيَ    مَمَخَيَ    مَمَجَيَ    مَجَاَ    مَحَاَ    مَخَاَ    مَمَاَ    مَحَجَاَ    مَحَمَاَ    مَجَحَاَ    مَجَمَاَ    مَخَجَاَ    مَخَمَاَ    مَجَخَاَ    مَاَ    بَمَ    بَبَمَ    بَمَاَ    بَبَمَاَ    تَمَ    تَتَمَ    تَتَمَيَ    تَمَاَ    تَجَمَاَ    تَحَمَاَ    تَخَمَاَ    تَمَجَاَ    تَمَحَاَ    تَمَخَاَ    تَتَمَاَ    ثَمَ    ثَثَمَ    ثَمَاَ    ثَثَمَاَ    جَمَ    جَجَمَحَ    جَجَمَيَ    جَمَاَ    جَجَمَاَ    حَمَ    حَحَمَيَ    حَمَاَ    سَمَ    سَسَمَحَ    سَسَمَمَ    سَمَاَ    سَمَحَاَ    سَمَجَاَ    سَمَمَاَ    سَسَمَاَ    شَمَ    شَشَمَ    شَشَحَمَ    شَشَمَخَ    شَشَمَمَ    شَمَاَ    شَحَمَاَ    شَمَخَاَ    شَمَمَاَ    شَشَمَاَ    صَمَ    صَلَعَمَ    صَصَمَمَ    صَمَاَ    صَمَمَاَ    ضَمَ    ضَضَخَمَ    ضَمَاَ    ضَخَمَاَ    طَمَ    طَطَمَحَ    طَطَمَيَ    طَمَاَ    طَمَحَاَ    طَمَمَاَ    طَطَمَاَ    ظَمَ    ظَمَاَ    ظَظَمَاَ    عَمَ    عَعَجَمَ    عَعَمَمَ    عَعَمَيَ    عَمَاَ    عَمَمَاَ    عَجَمَاَ    غَمَ    غَغَمَمَ    غَغَمَيَ    غَمَاَ    فَمَ    فَفَخَمَ    فَفَمَيَ    فَمَاَ    فَخَمَاَ    قَمَ    قَقَمَحَ    قَقَمَمَ    قَقَمَيَ    قَمَاَ    قَمَحَاَ    كَمَ    كَكَمَ    كَكَمَمَ    كَكَمَيَ    كَمَاَ    كَمَمَاَ    كَكَمَاَ    لَمَ    لَلَمَ    لَلَخَمَ    لَلَمَحَ    لَلَحَمَ    لَلَجَمَ    لَلَمَيَ    لَمَاَ    لَخَمَاَ    لَمَحَاَ    لَحَمَاَ    لَجَمَاَ    لَلَمَاَ    نَمَ    نَنَمَ    نَنَجَمَ    نَنَمَيَ    نَمَاَ    نَحَمَاَ    نَجَمَاَ    نَنَمَاَ    هَمَ    هَمَاَ    هَمَجَاَ    هَمَمَاَ    يَمَ    يَيَمَ    يَيَمَيَ    يَيَمَمَ    يَمَاَ    يَمَمَاَ    يَيَمَاَ    </w:t>
      </w:r>
    </w:p>
    <w:p>
      <w:pPr>
        <w:pStyle w:val="Test"/>
      </w:pPr>
      <w:r>
        <w:t>NOON</w:t>
      </w:r>
    </w:p>
    <w:p>
      <w:pPr>
        <w:pStyle w:val="Test"/>
      </w:pPr>
      <w:r>
        <w:t xml:space="preserve">نَجَ    نَحَ    نَخَ    نَمَ    نَيَ    نَنَرَ    نَنَزَ    نَنَمَ    نَنَنَ    نَنَيَ    نَنَجَمَ    نَنَحَيَ    نَنَجَحَ    نَنَمَيَ    نَنَجَيَ    نَجَاَ    نَحَاَ    نَخَاَ    نَمَاَ    نَهَاَ    نَحَمَاَ    نَجَمَاَ    نَجَحَاَ    نَنَمَاَ    نَنَهَاَ    بَبَنَ    تَتَنَ    ثَثَنَ    يَيَنَ    </w:t>
      </w:r>
    </w:p>
    <w:p>
      <w:pPr>
        <w:pStyle w:val="Test"/>
      </w:pPr>
      <w:r>
        <w:t>HEH</w:t>
      </w:r>
    </w:p>
    <w:p>
      <w:pPr>
        <w:pStyle w:val="Test"/>
      </w:pPr>
      <w:r>
        <w:t xml:space="preserve">هَجَ    هَمَ    هَيَ    هَجَاَ    هَمَاَ    هَمَجَاَ    هَمَمَاَ    اَلَلَهَ    بَهَاَ    بَبَهَاَ    تَهَاَ    تَتَهَاَ    ثَثَهَاَ    جَجَهَاَ    سَهَاَ    سَسَهَاَ    شَهَاَ    شَشَهَاَ    عَلَيَهَ    لَهَاَ    نَهَاَ    نَنَهَاَ    يَهَاَ    يَيَهَاَ    </w:t>
      </w:r>
    </w:p>
    <w:p>
      <w:pPr>
        <w:pStyle w:val="Test"/>
      </w:pPr>
      <w:r>
        <w:t>YEH</w:t>
      </w:r>
    </w:p>
    <w:p>
      <w:pPr>
        <w:pStyle w:val="Test"/>
      </w:pPr>
      <w:r>
        <w:t xml:space="preserve">يَجَ    يَحَ    يَخَ    يَمَ    يَيَ    يَيَرَ    يَيَزَ    يَيَمَ    يَيَنَ    يَيَيَ    يَيَجَيَ    يَيَمَيَ    يَيَمَمَ    يَيَحَيَ    يَجَاَ    يَحَاَ    يَخَاَ    يَمَاَ    يَهَاَ    يَمَمَاَ    يَيَمَاَ    يَيَهَاَ    بَيَ    بَبَيَ    بَبَحَيَ    بَبَخَيَ    تَيَ    تَتَيَ    تَتَجَيَ    تَتَخَيَ    تَتَمَيَ    ثَيَ    ثَثَيَ    جَيَ    جَجَيَ    جَجَحَيَ    جَجَمَيَ    حَيَ    حَحَيَ    حَحَمَيَ    حَحَجَيَ    خَيَ    خَيَاَ    سَيَ    سَسَيَ    سَسَخَيَ    شَيَ    شَشَيَ    شَشَجَيَ    شَشَحَيَ    صَيَ    صَصَيَ    صَصَحَيَ    ضَيَ    ضَضَيَ    ضَضَحَيَ    طَيَ    طَطَيَ    طَطَمَيَ    عَيَ    عَلَيَهَ    عَعَيَ    عَعَمَيَ    غَيَ    غَغَيَ    غَغَمَيَ    فَيَ    فَفَيَ    فَفَمَيَ    قَيَ    قَقَيَ    قَقَمَيَ    كَيَ    كَكَيَ    كَكَمَيَ    لَيَ    لَلَيَ    لَلَحَيَ    لَلَجَيَ    لَلَمَيَ    مَيَ    مَمَحَيَ    مَمَمَيَ    مَمَخَيَ    مَمَجَيَ    نَيَ    نَنَيَ    نَنَحَيَ    نَنَمَيَ    نَنَجَيَ    هَيَ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est">
    <w:name w:val="Test"/>
    <w:rPr>
      <w:rFonts w:ascii="LPMQ Isep Misbah" w:hAnsi="LPMQ Isep Misbah"/>
      <w:sz w:val="9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