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miri Quran" w:hAnsi="Amiri Quran"/>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