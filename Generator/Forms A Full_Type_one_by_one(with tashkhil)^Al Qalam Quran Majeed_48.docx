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l Qalam Quran Majeed" w:hAnsi="Al Qalam Quran Majeed"/>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