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_PDMS_Saleem_QuranFont" w:hAnsi="_PDMS_Saleem_QuranFont"/>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