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"/>
      </w:pPr>
      <w:r>
        <w:t xml:space="preserve">ء   أ   إ   ا   هَأَ   هَإِ   هَاَ   </w:t>
      </w:r>
    </w:p>
    <w:p>
      <w:pPr>
        <w:pStyle w:val="Test"/>
      </w:pPr>
      <w:r>
        <w:t xml:space="preserve">ب   بَهَ   هَبَهَ   هَبَ   </w:t>
      </w:r>
    </w:p>
    <w:p>
      <w:pPr>
        <w:pStyle w:val="Test"/>
      </w:pPr>
      <w:r>
        <w:t xml:space="preserve">ة   ت   تَهَ   هَتَهَ   هَةَ   هَتَ   </w:t>
      </w:r>
    </w:p>
    <w:p>
      <w:pPr>
        <w:pStyle w:val="Test"/>
      </w:pPr>
      <w:r>
        <w:t xml:space="preserve">ث   ثَهَ   هَثَهَ   هَثَ   </w:t>
      </w:r>
    </w:p>
    <w:p>
      <w:pPr>
        <w:pStyle w:val="Test"/>
      </w:pPr>
      <w:r>
        <w:t xml:space="preserve">ج   جَهَ   صَجَهَ   صَجَ   </w:t>
      </w:r>
    </w:p>
    <w:p>
      <w:pPr>
        <w:pStyle w:val="Test"/>
      </w:pPr>
      <w:r>
        <w:t xml:space="preserve">ح   حَهَ   صَحَهَ   صَحَ   </w:t>
      </w:r>
    </w:p>
    <w:p>
      <w:pPr>
        <w:pStyle w:val="Test"/>
      </w:pPr>
      <w:r>
        <w:t xml:space="preserve">خ   خَهَ   صَخَهَ   صَخَ   </w:t>
      </w:r>
    </w:p>
    <w:p>
      <w:pPr>
        <w:pStyle w:val="Test"/>
      </w:pPr>
      <w:r>
        <w:t xml:space="preserve">د   هَدَ   </w:t>
      </w:r>
    </w:p>
    <w:p>
      <w:pPr>
        <w:pStyle w:val="Test"/>
      </w:pPr>
      <w:r>
        <w:t xml:space="preserve">ذ   هَذَ   </w:t>
      </w:r>
    </w:p>
    <w:p>
      <w:pPr>
        <w:pStyle w:val="Test"/>
      </w:pPr>
      <w:r>
        <w:t xml:space="preserve">ر   هَرَ   </w:t>
      </w:r>
    </w:p>
    <w:p>
      <w:pPr>
        <w:pStyle w:val="Test"/>
      </w:pPr>
      <w:r>
        <w:t xml:space="preserve">ز   هَزَ   </w:t>
      </w:r>
    </w:p>
    <w:p>
      <w:pPr>
        <w:pStyle w:val="Test"/>
      </w:pPr>
      <w:r>
        <w:t xml:space="preserve">س   سَهَ   هَسَهَ   هَسَ   </w:t>
      </w:r>
    </w:p>
    <w:p>
      <w:pPr>
        <w:pStyle w:val="Test"/>
      </w:pPr>
      <w:r>
        <w:t xml:space="preserve">ش   شَهَ   هَشَهَ   هَشَ   </w:t>
      </w:r>
    </w:p>
    <w:p>
      <w:pPr>
        <w:pStyle w:val="Test"/>
      </w:pPr>
      <w:r>
        <w:t xml:space="preserve">ص   صَهَ   هَصَهَ   هَصَ   </w:t>
      </w:r>
    </w:p>
    <w:p>
      <w:pPr>
        <w:pStyle w:val="Test"/>
      </w:pPr>
      <w:r>
        <w:t xml:space="preserve">ض   ضَهَ   هَضَهَ   هَضَ   </w:t>
      </w:r>
    </w:p>
    <w:p>
      <w:pPr>
        <w:pStyle w:val="Test"/>
      </w:pPr>
      <w:r>
        <w:t xml:space="preserve">ط   طَهَ   هَطَهَ   هَطَ   </w:t>
      </w:r>
    </w:p>
    <w:p>
      <w:pPr>
        <w:pStyle w:val="Test"/>
      </w:pPr>
      <w:r>
        <w:t xml:space="preserve">ظ   ظَهَ   هَظَهَ   هَظَ   </w:t>
      </w:r>
    </w:p>
    <w:p>
      <w:pPr>
        <w:pStyle w:val="Test"/>
      </w:pPr>
      <w:r>
        <w:t xml:space="preserve">ع   عَهَ   هَعَهَ   هَعَ   </w:t>
      </w:r>
    </w:p>
    <w:p>
      <w:pPr>
        <w:pStyle w:val="Test"/>
      </w:pPr>
      <w:r>
        <w:t xml:space="preserve">غ   غَهَ   هَغَهَ   هَغَ   </w:t>
      </w:r>
    </w:p>
    <w:p>
      <w:pPr>
        <w:pStyle w:val="Test"/>
      </w:pPr>
      <w:r>
        <w:t xml:space="preserve">ف   فَهَ   هَفَهَ   هَفَ   </w:t>
      </w:r>
    </w:p>
    <w:p>
      <w:pPr>
        <w:pStyle w:val="Test"/>
      </w:pPr>
      <w:r>
        <w:t xml:space="preserve">ق   قَهَ   هَقَهَ   هَقَ   </w:t>
      </w:r>
    </w:p>
    <w:p>
      <w:pPr>
        <w:pStyle w:val="Test"/>
      </w:pPr>
      <w:r>
        <w:t xml:space="preserve">ك   كَبَ   هَكَبَ   هَكَ   </w:t>
      </w:r>
    </w:p>
    <w:p>
      <w:pPr>
        <w:pStyle w:val="Test"/>
      </w:pPr>
      <w:r>
        <w:t xml:space="preserve">ل   لَاَ   لَهَ   هَلَهَ   هَلَ   لَلَاَ   </w:t>
      </w:r>
    </w:p>
    <w:p>
      <w:pPr>
        <w:pStyle w:val="Test"/>
      </w:pPr>
      <w:r>
        <w:t xml:space="preserve">م   مَهَ   هَمَهَ   هَمَ   </w:t>
      </w:r>
    </w:p>
    <w:p>
      <w:pPr>
        <w:pStyle w:val="Test"/>
      </w:pPr>
      <w:r>
        <w:t xml:space="preserve">ن   نَهَ   هَنَهَ   هَنَ   </w:t>
      </w:r>
    </w:p>
    <w:p>
      <w:pPr>
        <w:pStyle w:val="Test"/>
      </w:pPr>
      <w:r>
        <w:t xml:space="preserve">ه   هَهَ   هَهَهَ   هَهَ   </w:t>
      </w:r>
    </w:p>
    <w:p>
      <w:pPr>
        <w:pStyle w:val="Test"/>
      </w:pPr>
      <w:r>
        <w:t xml:space="preserve">و   هَوَ   </w:t>
      </w:r>
    </w:p>
    <w:p>
      <w:pPr>
        <w:pStyle w:val="Test"/>
      </w:pPr>
      <w:r>
        <w:t xml:space="preserve">ي   يَهَ   هَيَهَ   هَيَ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rPr>
      <w:rFonts w:ascii="Scheherazade" w:hAnsi="Scheherazade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