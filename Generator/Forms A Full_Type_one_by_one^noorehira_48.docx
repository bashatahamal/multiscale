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noorehira" w:hAnsi="noorehira"/>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